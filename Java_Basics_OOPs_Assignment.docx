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Basics &amp; OOPs Assignment Questions</w:t>
      </w:r>
    </w:p>
    <w:p>
      <w:pPr>
        <w:pStyle w:val="Heading1"/>
      </w:pPr>
      <w:r>
        <w:t>1. Java Basics</w:t>
      </w:r>
    </w:p>
    <w:p>
      <w:pPr>
        <w:pStyle w:val="ListNumber"/>
      </w:pPr>
      <w:r>
        <w:t>1. What is Java? Explain its features.</w:t>
      </w:r>
    </w:p>
    <w:p>
      <w:pPr>
        <w:pStyle w:val="ListNumber"/>
      </w:pPr>
      <w:r>
        <w:t>2. Explain the Java program execution process.</w:t>
      </w:r>
    </w:p>
    <w:p>
      <w:pPr>
        <w:pStyle w:val="ListNumber"/>
      </w:pPr>
      <w:r>
        <w:t>3. Write a simple Java program to display 'Hello World'.</w:t>
      </w:r>
    </w:p>
    <w:p>
      <w:pPr>
        <w:pStyle w:val="ListNumber"/>
      </w:pPr>
      <w:r>
        <w:t>4. What are data types in Java? List and explain them.</w:t>
      </w:r>
    </w:p>
    <w:p>
      <w:pPr>
        <w:pStyle w:val="ListNumber"/>
      </w:pPr>
      <w:r>
        <w:t>5. What is the difference between JDK, JRE, and JVM?</w:t>
      </w:r>
    </w:p>
    <w:p>
      <w:pPr>
        <w:pStyle w:val="ListNumber"/>
      </w:pPr>
      <w:r>
        <w:t>6. What are variables in Java? Explain with examples.</w:t>
      </w:r>
    </w:p>
    <w:p>
      <w:pPr>
        <w:pStyle w:val="ListNumber"/>
      </w:pPr>
      <w:r>
        <w:t>7. What are the different types of operators in Java?</w:t>
      </w:r>
    </w:p>
    <w:p>
      <w:pPr>
        <w:pStyle w:val="ListNumber"/>
      </w:pPr>
      <w:r>
        <w:t>8. Explain control statements in Java (if, if-else, switch).</w:t>
      </w:r>
    </w:p>
    <w:p>
      <w:pPr>
        <w:pStyle w:val="ListNumber"/>
      </w:pPr>
      <w:r>
        <w:t>9. Write a Java program to find whether a number is even or odd.</w:t>
      </w:r>
    </w:p>
    <w:p>
      <w:pPr>
        <w:pStyle w:val="ListNumber"/>
      </w:pPr>
      <w:r>
        <w:t>10. What is the difference between while and do-while loop?</w:t>
      </w:r>
    </w:p>
    <w:p>
      <w:pPr>
        <w:pStyle w:val="Heading1"/>
      </w:pPr>
      <w:r>
        <w:t>2. Object-Oriented Programming (OOPs)</w:t>
      </w:r>
    </w:p>
    <w:p>
      <w:pPr>
        <w:pStyle w:val="ListNumber"/>
      </w:pPr>
      <w:r>
        <w:t>1. What are the main principles of OOPs in Java? Explain each.</w:t>
      </w:r>
    </w:p>
    <w:p>
      <w:pPr>
        <w:pStyle w:val="ListNumber"/>
      </w:pPr>
      <w:r>
        <w:t>2. What is a class and an object in Java? Give examples.</w:t>
      </w:r>
    </w:p>
    <w:p>
      <w:pPr>
        <w:pStyle w:val="ListNumber"/>
      </w:pPr>
      <w:r>
        <w:t>3. Write a program using class and object to calculate area of a rectangle.</w:t>
      </w:r>
    </w:p>
    <w:p>
      <w:pPr>
        <w:pStyle w:val="ListNumber"/>
      </w:pPr>
      <w:r>
        <w:t>4. Explain inheritance with real-life example and Java code.</w:t>
      </w:r>
    </w:p>
    <w:p>
      <w:pPr>
        <w:pStyle w:val="ListNumber"/>
      </w:pPr>
      <w:r>
        <w:t>5. What is polymorphism? Explain with compile-time and runtime examples.</w:t>
      </w:r>
    </w:p>
    <w:p>
      <w:pPr>
        <w:pStyle w:val="ListNumber"/>
      </w:pPr>
      <w:r>
        <w:t>6. What is method overloading and method overriding? Show with examples.</w:t>
      </w:r>
    </w:p>
    <w:p>
      <w:pPr>
        <w:pStyle w:val="ListNumber"/>
      </w:pPr>
      <w:r>
        <w:t>7. What is encapsulation? Write a program demonstrating encapsulation.</w:t>
      </w:r>
    </w:p>
    <w:p>
      <w:pPr>
        <w:pStyle w:val="ListNumber"/>
      </w:pPr>
      <w:r>
        <w:t>8. What is abstraction in Java? How is it achieved?</w:t>
      </w:r>
    </w:p>
    <w:p>
      <w:pPr>
        <w:pStyle w:val="ListNumber"/>
      </w:pPr>
      <w:r>
        <w:t>9. Explain the difference between abstract class and interface.</w:t>
      </w:r>
    </w:p>
    <w:p>
      <w:pPr>
        <w:pStyle w:val="ListNumber"/>
      </w:pPr>
      <w:r>
        <w:t>10. Create a Java program to demonstrate the use of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